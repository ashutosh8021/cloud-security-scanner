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team,</w:t>
      </w:r>
    </w:p>
    <w:p>
      <w:r>
        <w:t>Here are some dummy details for testing:</w:t>
      </w:r>
    </w:p>
    <w:p/>
    <w:p>
      <w:r>
        <w:t>Aadhaar: 1234 5678 9012</w:t>
      </w:r>
    </w:p>
    <w:p>
      <w:r>
        <w:t>PAN: ABCDE1234F</w:t>
      </w:r>
    </w:p>
    <w:p>
      <w:r>
        <w:t>Email: user.demo@example.com</w:t>
      </w:r>
    </w:p>
    <w:p>
      <w:r>
        <w:t>Phone: 9876543210</w:t>
      </w:r>
    </w:p>
    <w:p>
      <w:r>
        <w:t>Password: Pass@1234</w:t>
      </w:r>
    </w:p>
    <w:p/>
    <w:p>
      <w:r>
        <w:t>(These are FAKE values for demo.)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